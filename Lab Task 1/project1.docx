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3FC66E">
      <w:pPr>
        <w:pStyle w:val="2"/>
      </w:pPr>
      <w:r>
        <w:t>Tic Tac Toe Project</w:t>
      </w:r>
    </w:p>
    <w:p w14:paraId="1BBC4E76">
      <w:pPr>
        <w:pStyle w:val="3"/>
      </w:pPr>
      <w:r>
        <w:t>1. Explanation of the Code</w:t>
      </w:r>
    </w:p>
    <w:p w14:paraId="51D0517B">
      <w:r>
        <w:t>This project is a simple implementation of the Tic Tac Toe game in Python. It allows two players (X and O) to take turns placing their marks on a 3x3 board. The program checks after each move whether a player has won or the game is a draw.</w:t>
      </w:r>
    </w:p>
    <w:p w14:paraId="7CB79A0E">
      <w:pPr>
        <w:pStyle w:val="4"/>
      </w:pPr>
      <w:r>
        <w:t>How the Code Works:</w:t>
      </w:r>
    </w:p>
    <w:p w14:paraId="579A2ABF">
      <w:r>
        <w:t>- The board is represented as a list of 9 spaces.</w:t>
      </w:r>
      <w:r>
        <w:br w:type="textWrapping"/>
      </w:r>
      <w:r>
        <w:t>- The print_board() function displays the board in a 3x3 format.</w:t>
      </w:r>
      <w:r>
        <w:br w:type="textWrapping"/>
      </w:r>
      <w:r>
        <w:t>- The check_winner(symbol) function checks all possible winning combinations.</w:t>
      </w:r>
      <w:r>
        <w:br w:type="textWrapping"/>
      </w:r>
      <w:r>
        <w:t>- A while loop runs until the game ends either by a win or a draw.</w:t>
      </w:r>
      <w:r>
        <w:br w:type="textWrapping"/>
      </w:r>
      <w:r>
        <w:t>- Players take turns entering positions (1-9).</w:t>
      </w:r>
      <w:r>
        <w:br w:type="textWrapping"/>
      </w:r>
      <w:r>
        <w:t>- Invalid inputs or moves are handled with error messages.</w:t>
      </w:r>
      <w:r>
        <w:br w:type="textWrapping"/>
      </w:r>
      <w:r>
        <w:t>- The game ends when a player wins or all 9 moves are completed (draw).</w:t>
      </w:r>
    </w:p>
    <w:p w14:paraId="5EEDD156">
      <w:pPr>
        <w:pStyle w:val="4"/>
      </w:pPr>
      <w:r>
        <w:t>Why this Code is Useful:</w:t>
      </w:r>
    </w:p>
    <w:p w14:paraId="128BD187">
      <w:r>
        <w:t>This project demonstrates basic Python concepts including loops, conditions, functions, lists, and error handling. It is a good beginner project to practice logic building and user input handling in Python.</w:t>
      </w:r>
    </w:p>
    <w:p w14:paraId="3627B8F1">
      <w:pPr>
        <w:pStyle w:val="3"/>
        <w:numPr>
          <w:ilvl w:val="0"/>
          <w:numId w:val="7"/>
        </w:numPr>
      </w:pPr>
      <w:r>
        <w:t>Screenshot of Output</w:t>
      </w:r>
    </w:p>
    <w:p w14:paraId="569E1C4A">
      <w:pPr>
        <w:pStyle w:val="3"/>
        <w:bidi w:val="0"/>
      </w:pPr>
    </w:p>
    <w:p w14:paraId="17C1FB40">
      <w:r>
        <w:drawing>
          <wp:inline distT="0" distB="0" distL="114300" distR="114300">
            <wp:extent cx="863600" cy="99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6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468AC4"/>
    <w:multiLevelType w:val="singleLevel"/>
    <w:tmpl w:val="86468AC4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0F65543"/>
    <w:rsid w:val="43B1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Asra Sarwar</cp:lastModifiedBy>
  <dcterms:modified xsi:type="dcterms:W3CDTF">2025-08-27T16:26:31Z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4BE4652EF8C6409D97639991391CDA5D_12</vt:lpwstr>
  </property>
</Properties>
</file>
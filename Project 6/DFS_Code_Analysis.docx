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131F5">
      <w:pPr>
        <w:pStyle w:val="36"/>
      </w:pPr>
      <w:r>
        <w:t>Code Analysis: Depth First Search (DFS) Traversal</w:t>
      </w:r>
    </w:p>
    <w:p w14:paraId="42136D1E">
      <w:pPr>
        <w:pStyle w:val="2"/>
      </w:pPr>
      <w:r>
        <w:t>1. Introduction</w:t>
      </w:r>
    </w:p>
    <w:p w14:paraId="451E9288">
      <w:r>
        <w:t>This code implements the Depth First Search (DFS) algorithm for traversing a graph. DFS is a graph traversal technique that explores as far as possible along each branch before backtracking. It is commonly used in pathfinding, solving puzzles, and analyzing graph structures.</w:t>
      </w:r>
    </w:p>
    <w:p w14:paraId="4C0F699D">
      <w:pPr>
        <w:pStyle w:val="2"/>
      </w:pPr>
      <w:r>
        <w:t>2. Graph Representation</w:t>
      </w:r>
    </w:p>
    <w:p w14:paraId="3FF8B880">
      <w:r>
        <w:t>The graph is represented using a dictionary in Python, where each key is a node and its corresponding value is a list of neighboring nodes (adjacency list representation).</w:t>
      </w:r>
    </w:p>
    <w:p w14:paraId="746636FD">
      <w:r>
        <w:t>Example from the code:</w:t>
      </w:r>
      <w:r>
        <w:br w:type="textWrapping"/>
      </w:r>
      <w:r>
        <w:t>graph = {</w:t>
      </w:r>
      <w:r>
        <w:br w:type="textWrapping"/>
      </w:r>
      <w:r>
        <w:t xml:space="preserve">    'A': ['B', 'C'],</w:t>
      </w:r>
      <w:r>
        <w:br w:type="textWrapping"/>
      </w:r>
      <w:r>
        <w:t xml:space="preserve">    'B': ['D', 'E'],</w:t>
      </w:r>
      <w:r>
        <w:br w:type="textWrapping"/>
      </w:r>
      <w:r>
        <w:t xml:space="preserve">    'C': ['F'],</w:t>
      </w:r>
      <w:r>
        <w:br w:type="textWrapping"/>
      </w:r>
      <w:r>
        <w:t xml:space="preserve">    'D': [],</w:t>
      </w:r>
      <w:r>
        <w:br w:type="textWrapping"/>
      </w:r>
      <w:r>
        <w:t xml:space="preserve">    'E': ['F'],</w:t>
      </w:r>
      <w:r>
        <w:br w:type="textWrapping"/>
      </w:r>
      <w:r>
        <w:t xml:space="preserve">    'F': []</w:t>
      </w:r>
      <w:r>
        <w:br w:type="textWrapping"/>
      </w:r>
      <w:r>
        <w:t>}</w:t>
      </w:r>
    </w:p>
    <w:p w14:paraId="719E7CCA">
      <w:pPr>
        <w:pStyle w:val="2"/>
      </w:pPr>
      <w:r>
        <w:t>3. Initialization of Variables</w:t>
      </w:r>
    </w:p>
    <w:p w14:paraId="595C86FC">
      <w:r>
        <w:t>- start = 'A' → Starting node of the traversal.</w:t>
      </w:r>
      <w:r>
        <w:br w:type="textWrapping"/>
      </w:r>
      <w:r>
        <w:t>- stack = [start] → A stack used to keep track of nodes to visit.</w:t>
      </w:r>
      <w:r>
        <w:br w:type="textWrapping"/>
      </w:r>
      <w:r>
        <w:t>- visited = [] → A list to store nodes that have already been visited.</w:t>
      </w:r>
    </w:p>
    <w:p w14:paraId="67FA9562">
      <w:pPr>
        <w:pStyle w:val="2"/>
      </w:pPr>
      <w:r>
        <w:t>4. DFS Algorithm Explanation</w:t>
      </w:r>
    </w:p>
    <w:p w14:paraId="6755424C">
      <w:r>
        <w:t>The algorithm works as follows:</w:t>
      </w:r>
      <w:r>
        <w:br w:type="textWrapping"/>
      </w:r>
      <w:r>
        <w:t>1. While the stack is not empty, pop a node from the stack.</w:t>
      </w:r>
      <w:r>
        <w:br w:type="textWrapping"/>
      </w:r>
      <w:r>
        <w:t>2. If the node has not been visited, add it to the visited list.</w:t>
      </w:r>
      <w:r>
        <w:br w:type="textWrapping"/>
      </w:r>
      <w:r>
        <w:t>3. Retrieve all neighbors of the node from the graph.</w:t>
      </w:r>
      <w:r>
        <w:br w:type="textWrapping"/>
      </w:r>
      <w:r>
        <w:t>4. Push neighbors onto the stack in reverse order so that the leftmost neighbor is processed first.</w:t>
      </w:r>
      <w:r>
        <w:br w:type="textWrapping"/>
      </w:r>
      <w:r>
        <w:t>5. Continue until the stack becomes empty.</w:t>
      </w:r>
    </w:p>
    <w:p w14:paraId="1BA5A957">
      <w:pPr>
        <w:pStyle w:val="2"/>
      </w:pPr>
      <w:r>
        <w:t>5. Why Use DFS?</w:t>
      </w:r>
    </w:p>
    <w:p w14:paraId="4B369D9D">
      <w:r>
        <w:t>DFS is useful because:</w:t>
      </w:r>
      <w:r>
        <w:br w:type="textWrapping"/>
      </w:r>
      <w:r>
        <w:t>- It explores deep paths before shallow ones.</w:t>
      </w:r>
      <w:r>
        <w:br w:type="textWrapping"/>
      </w:r>
      <w:r>
        <w:t>- It is memory efficient compared to Breadth First Search (BFS) when the graph has many branches.</w:t>
      </w:r>
      <w:r>
        <w:br w:type="textWrapping"/>
      </w:r>
      <w:r>
        <w:t>- It can be used to detect cycles, check connectivity, and solve problems such as maze traversal.</w:t>
      </w:r>
    </w:p>
    <w:p w14:paraId="2F143CE2">
      <w:pPr>
        <w:pStyle w:val="2"/>
        <w:numPr>
          <w:ilvl w:val="0"/>
          <w:numId w:val="7"/>
        </w:numPr>
      </w:pPr>
      <w:r>
        <w:t xml:space="preserve">Output </w:t>
      </w:r>
    </w:p>
    <w:p w14:paraId="580B5AC7">
      <w:pPr>
        <w:numPr>
          <w:numId w:val="0"/>
        </w:numPr>
      </w:pPr>
      <w:r>
        <w:drawing>
          <wp:inline distT="0" distB="0" distL="114300" distR="114300">
            <wp:extent cx="3473450" cy="438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A9FE8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1FBB2"/>
    <w:multiLevelType w:val="singleLevel"/>
    <w:tmpl w:val="A461FBB2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69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Asra Sarwar</cp:lastModifiedBy>
  <dcterms:modified xsi:type="dcterms:W3CDTF">2025-10-03T11:55:10Z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4AC84D175E984AF5AE77995A08A6591F_12</vt:lpwstr>
  </property>
</Properties>
</file>